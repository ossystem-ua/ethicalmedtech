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F32" w:rsidRPr="00AE7F32" w:rsidRDefault="00AE7F32" w:rsidP="0075057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AE7F32">
        <w:rPr>
          <w:b/>
          <w:sz w:val="32"/>
          <w:szCs w:val="32"/>
        </w:rPr>
        <w:t xml:space="preserve">Accommodation Booking Form Storm Jameson </w:t>
      </w:r>
    </w:p>
    <w:p w:rsidR="00AE7F32" w:rsidRDefault="00AE7F32" w:rsidP="00750570">
      <w:pPr>
        <w:jc w:val="center"/>
        <w:rPr>
          <w:b/>
          <w:sz w:val="32"/>
          <w:szCs w:val="32"/>
        </w:rPr>
      </w:pPr>
      <w:r w:rsidRPr="00AE7F32">
        <w:rPr>
          <w:b/>
          <w:sz w:val="32"/>
          <w:szCs w:val="32"/>
        </w:rPr>
        <w:t xml:space="preserve">AO Conference </w:t>
      </w:r>
      <w:r>
        <w:rPr>
          <w:b/>
          <w:sz w:val="32"/>
          <w:szCs w:val="32"/>
        </w:rPr>
        <w:t>20</w:t>
      </w:r>
      <w:r w:rsidR="00081938">
        <w:rPr>
          <w:b/>
          <w:sz w:val="32"/>
          <w:szCs w:val="32"/>
        </w:rPr>
        <w:t>14</w:t>
      </w:r>
    </w:p>
    <w:p w:rsidR="00081938" w:rsidRPr="00AE7F32" w:rsidRDefault="00081938" w:rsidP="0075057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Advanced ORP </w:t>
      </w:r>
    </w:p>
    <w:p w:rsidR="002825C7" w:rsidRDefault="002825C7" w:rsidP="00750570">
      <w:pPr>
        <w:jc w:val="center"/>
      </w:pPr>
    </w:p>
    <w:p w:rsidR="00857ABF" w:rsidRDefault="00CE4955" w:rsidP="00750570">
      <w:pPr>
        <w:jc w:val="center"/>
        <w:rPr>
          <w:b/>
          <w:sz w:val="32"/>
          <w:szCs w:val="32"/>
          <w:u w:val="single"/>
        </w:rPr>
      </w:pPr>
      <w:r w:rsidRPr="00750570">
        <w:rPr>
          <w:b/>
          <w:sz w:val="32"/>
          <w:szCs w:val="32"/>
          <w:u w:val="single"/>
        </w:rPr>
        <w:t>Offline Booking Form</w:t>
      </w:r>
      <w:r w:rsidR="00857ABF">
        <w:rPr>
          <w:b/>
          <w:sz w:val="32"/>
          <w:szCs w:val="32"/>
          <w:u w:val="single"/>
        </w:rPr>
        <w:t xml:space="preserve"> to be completed and returned by</w:t>
      </w:r>
    </w:p>
    <w:p w:rsidR="00CE4955" w:rsidRDefault="00857ABF" w:rsidP="00750570">
      <w:pPr>
        <w:jc w:val="center"/>
      </w:pPr>
      <w:r>
        <w:rPr>
          <w:b/>
          <w:sz w:val="32"/>
          <w:szCs w:val="32"/>
          <w:u w:val="single"/>
        </w:rPr>
        <w:t xml:space="preserve"> 9</w:t>
      </w:r>
      <w:r w:rsidRPr="00857ABF">
        <w:rPr>
          <w:b/>
          <w:sz w:val="32"/>
          <w:szCs w:val="32"/>
          <w:u w:val="single"/>
          <w:vertAlign w:val="superscript"/>
        </w:rPr>
        <w:t>th</w:t>
      </w:r>
      <w:r>
        <w:rPr>
          <w:b/>
          <w:sz w:val="32"/>
          <w:szCs w:val="32"/>
          <w:u w:val="single"/>
        </w:rPr>
        <w:t xml:space="preserve"> June 2014</w:t>
      </w:r>
    </w:p>
    <w:p w:rsidR="00606EA0" w:rsidRDefault="00831A25" w:rsidP="002A237B">
      <w:r>
        <w:t>Please provide the following details</w:t>
      </w:r>
      <w:r w:rsidR="003364D4">
        <w:t xml:space="preserve"> (* required field)</w:t>
      </w:r>
      <w:r>
        <w:t>:</w:t>
      </w:r>
    </w:p>
    <w:p w:rsidR="00F04D2F" w:rsidRPr="00F04D2F" w:rsidRDefault="00F04D2F" w:rsidP="00F04D2F">
      <w:pPr>
        <w:rPr>
          <w:b/>
        </w:rPr>
      </w:pPr>
      <w:r w:rsidRPr="00F04D2F">
        <w:rPr>
          <w:b/>
        </w:rPr>
        <w:t xml:space="preserve">Your </w:t>
      </w:r>
      <w:r>
        <w:rPr>
          <w:b/>
        </w:rPr>
        <w:t>Details</w:t>
      </w:r>
    </w:p>
    <w:p w:rsidR="00606EA0" w:rsidRDefault="00606EA0" w:rsidP="002A237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819"/>
      </w:tblGrid>
      <w:tr w:rsidR="00831A25" w:rsidRPr="00831A25" w:rsidTr="00FA6D09">
        <w:tc>
          <w:tcPr>
            <w:tcW w:w="4361" w:type="dxa"/>
          </w:tcPr>
          <w:p w:rsidR="00831A25" w:rsidRPr="00831A25" w:rsidRDefault="00831A25" w:rsidP="00B57869">
            <w:r w:rsidRPr="00831A25">
              <w:t>Email Address*</w:t>
            </w:r>
          </w:p>
        </w:tc>
        <w:tc>
          <w:tcPr>
            <w:tcW w:w="4819" w:type="dxa"/>
          </w:tcPr>
          <w:p w:rsidR="00831A25" w:rsidRPr="00831A25" w:rsidRDefault="003B792A" w:rsidP="00B57869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C1031B">
              <w:instrText xml:space="preserve"> FORMTEXT </w:instrText>
            </w:r>
            <w:r>
              <w:fldChar w:fldCharType="separate"/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831A25" w:rsidRPr="00831A25" w:rsidTr="00FA6D09">
        <w:tc>
          <w:tcPr>
            <w:tcW w:w="4361" w:type="dxa"/>
          </w:tcPr>
          <w:p w:rsidR="00831A25" w:rsidRPr="00831A25" w:rsidRDefault="00831A25" w:rsidP="00B57869">
            <w:r>
              <w:t>Title*</w:t>
            </w:r>
          </w:p>
        </w:tc>
        <w:tc>
          <w:tcPr>
            <w:tcW w:w="4819" w:type="dxa"/>
          </w:tcPr>
          <w:p w:rsidR="00831A25" w:rsidRPr="00831A25" w:rsidRDefault="003B792A" w:rsidP="00B57869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C1031B">
              <w:instrText xml:space="preserve"> FORMTEXT </w:instrText>
            </w:r>
            <w:r>
              <w:fldChar w:fldCharType="separate"/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9B2BC6" w:rsidRPr="00831A25" w:rsidTr="00FA6D09">
        <w:tc>
          <w:tcPr>
            <w:tcW w:w="4361" w:type="dxa"/>
          </w:tcPr>
          <w:p w:rsidR="009B2BC6" w:rsidRPr="00831A25" w:rsidRDefault="009B2BC6" w:rsidP="00FC1637">
            <w:r>
              <w:t>First Name*</w:t>
            </w:r>
          </w:p>
        </w:tc>
        <w:tc>
          <w:tcPr>
            <w:tcW w:w="4819" w:type="dxa"/>
          </w:tcPr>
          <w:p w:rsidR="009B2BC6" w:rsidRPr="00831A25" w:rsidRDefault="003B792A" w:rsidP="00FC1637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9B2BC6">
              <w:instrText xml:space="preserve"> FORMTEXT </w:instrText>
            </w:r>
            <w:r>
              <w:fldChar w:fldCharType="separate"/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B2BC6" w:rsidRPr="00831A25" w:rsidTr="00FA6D09">
        <w:tc>
          <w:tcPr>
            <w:tcW w:w="4361" w:type="dxa"/>
          </w:tcPr>
          <w:p w:rsidR="009B2BC6" w:rsidRPr="00831A25" w:rsidRDefault="009B2BC6" w:rsidP="00FC1637">
            <w:r>
              <w:t>Last Name (Family Name)*</w:t>
            </w:r>
          </w:p>
        </w:tc>
        <w:tc>
          <w:tcPr>
            <w:tcW w:w="4819" w:type="dxa"/>
          </w:tcPr>
          <w:p w:rsidR="009B2BC6" w:rsidRPr="00831A25" w:rsidRDefault="003B792A" w:rsidP="00FC1637"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9B2BC6">
              <w:instrText xml:space="preserve"> FORMTEXT </w:instrText>
            </w:r>
            <w:r>
              <w:fldChar w:fldCharType="separate"/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>
              <w:fldChar w:fldCharType="end"/>
            </w:r>
          </w:p>
        </w:tc>
      </w:tr>
      <w:tr w:rsidR="009B2BC6" w:rsidRPr="00831A25" w:rsidTr="00FA6D09">
        <w:tc>
          <w:tcPr>
            <w:tcW w:w="4361" w:type="dxa"/>
            <w:tcBorders>
              <w:bottom w:val="single" w:sz="4" w:space="0" w:color="000000" w:themeColor="text1"/>
            </w:tcBorders>
          </w:tcPr>
          <w:p w:rsidR="009B2BC6" w:rsidRDefault="009B2BC6" w:rsidP="00FC1637">
            <w:r>
              <w:t>Organisation</w:t>
            </w:r>
            <w:r w:rsidR="00AE7F32">
              <w:t xml:space="preserve"> address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9B2BC6" w:rsidRDefault="003B792A" w:rsidP="00FC1637"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3" w:name="Text14"/>
            <w:r w:rsidR="009B2BC6">
              <w:instrText xml:space="preserve"> FORMTEXT </w:instrText>
            </w:r>
            <w:r>
              <w:fldChar w:fldCharType="separate"/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 w:rsidR="009B2BC6"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831A25" w:rsidRPr="00831A25" w:rsidTr="00FA6D09">
        <w:tc>
          <w:tcPr>
            <w:tcW w:w="4361" w:type="dxa"/>
            <w:tcBorders>
              <w:bottom w:val="single" w:sz="4" w:space="0" w:color="000000" w:themeColor="text1"/>
            </w:tcBorders>
          </w:tcPr>
          <w:p w:rsidR="00831A25" w:rsidRPr="00831A25" w:rsidRDefault="00831A25" w:rsidP="00B57869">
            <w:r>
              <w:t>Contact Telephone Number*</w:t>
            </w:r>
          </w:p>
        </w:tc>
        <w:tc>
          <w:tcPr>
            <w:tcW w:w="4819" w:type="dxa"/>
            <w:tcBorders>
              <w:bottom w:val="single" w:sz="4" w:space="0" w:color="000000" w:themeColor="text1"/>
            </w:tcBorders>
          </w:tcPr>
          <w:p w:rsidR="00831A25" w:rsidRPr="00831A25" w:rsidRDefault="003B792A" w:rsidP="00B57869"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 w:rsidR="00C1031B">
              <w:instrText xml:space="preserve"> FORMTEXT </w:instrText>
            </w:r>
            <w:r>
              <w:fldChar w:fldCharType="separate"/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 w:rsidR="00C1031B"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</w:tbl>
    <w:p w:rsidR="00BB317E" w:rsidRDefault="00BB317E" w:rsidP="00831A25"/>
    <w:p w:rsidR="00750570" w:rsidRDefault="00750570" w:rsidP="00750570">
      <w:pPr>
        <w:rPr>
          <w:b/>
        </w:rPr>
      </w:pPr>
      <w:r w:rsidRPr="00C60E97">
        <w:rPr>
          <w:b/>
        </w:rPr>
        <w:t>Accommodatio</w:t>
      </w:r>
      <w:r>
        <w:rPr>
          <w:b/>
        </w:rPr>
        <w:t xml:space="preserve">n (Bed and Breakfast) </w:t>
      </w:r>
      <w:r w:rsidR="00FA6D09">
        <w:rPr>
          <w:b/>
        </w:rPr>
        <w:t>at</w:t>
      </w:r>
      <w:r w:rsidR="00857ABF">
        <w:rPr>
          <w:b/>
        </w:rPr>
        <w:t xml:space="preserve"> Charles Morris Hall</w:t>
      </w:r>
      <w:r w:rsidR="00F76C59">
        <w:rPr>
          <w:b/>
        </w:rPr>
        <w:t>, Storm Jameson Court</w:t>
      </w:r>
      <w:r w:rsidR="00857ABF">
        <w:rPr>
          <w:b/>
        </w:rPr>
        <w:t xml:space="preserve"> on campus full details of accommodation can be found at </w:t>
      </w:r>
      <w:hyperlink r:id="rId8" w:history="1">
        <w:r w:rsidR="00857ABF" w:rsidRPr="001670A6">
          <w:rPr>
            <w:rStyle w:val="Hyperlink"/>
          </w:rPr>
          <w:t>https://www.meetinleeds.co.uk/stormjamesoncourt.php</w:t>
        </w:r>
      </w:hyperlink>
      <w:r w:rsidR="00857ABF">
        <w:t xml:space="preserve"> </w:t>
      </w:r>
    </w:p>
    <w:tbl>
      <w:tblPr>
        <w:tblStyle w:val="Tabellenraster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4786"/>
        <w:gridCol w:w="1114"/>
        <w:gridCol w:w="1114"/>
        <w:gridCol w:w="1114"/>
        <w:gridCol w:w="1114"/>
      </w:tblGrid>
      <w:tr w:rsidR="00750570" w:rsidTr="000502F4">
        <w:trPr>
          <w:trHeight w:val="380"/>
        </w:trPr>
        <w:tc>
          <w:tcPr>
            <w:tcW w:w="4786" w:type="dxa"/>
          </w:tcPr>
          <w:p w:rsidR="00750570" w:rsidRPr="00C60E97" w:rsidRDefault="00750570" w:rsidP="00750570">
            <w:pPr>
              <w:rPr>
                <w:i/>
              </w:rPr>
            </w:pPr>
            <w:r w:rsidRPr="00C60E97">
              <w:rPr>
                <w:i/>
              </w:rPr>
              <w:t>please circle or highlight as appropriate</w:t>
            </w:r>
          </w:p>
        </w:tc>
        <w:tc>
          <w:tcPr>
            <w:tcW w:w="2228" w:type="dxa"/>
            <w:gridSpan w:val="2"/>
            <w:tcBorders>
              <w:bottom w:val="single" w:sz="4" w:space="0" w:color="000000" w:themeColor="text1"/>
            </w:tcBorders>
          </w:tcPr>
          <w:p w:rsidR="00750570" w:rsidRDefault="00FA6D09" w:rsidP="00750570">
            <w:r>
              <w:t xml:space="preserve">Hotel Style </w:t>
            </w:r>
            <w:r w:rsidR="00750570">
              <w:t xml:space="preserve">Ensuite room </w:t>
            </w:r>
            <w:r w:rsidR="000502F4">
              <w:t xml:space="preserve">@ £49.00 B &amp; B </w:t>
            </w:r>
          </w:p>
        </w:tc>
        <w:tc>
          <w:tcPr>
            <w:tcW w:w="2228" w:type="dxa"/>
            <w:gridSpan w:val="2"/>
            <w:tcBorders>
              <w:bottom w:val="single" w:sz="4" w:space="0" w:color="000000" w:themeColor="text1"/>
            </w:tcBorders>
          </w:tcPr>
          <w:p w:rsidR="000502F4" w:rsidRDefault="000502F4" w:rsidP="00750570"/>
        </w:tc>
      </w:tr>
      <w:tr w:rsidR="00081938" w:rsidTr="000502F4">
        <w:trPr>
          <w:trHeight w:val="401"/>
        </w:trPr>
        <w:tc>
          <w:tcPr>
            <w:tcW w:w="4786" w:type="dxa"/>
          </w:tcPr>
          <w:p w:rsidR="00081938" w:rsidRDefault="00081938" w:rsidP="00081938">
            <w:pPr>
              <w:tabs>
                <w:tab w:val="right" w:pos="3544"/>
              </w:tabs>
            </w:pPr>
            <w:r>
              <w:t>Tuesday 24</w:t>
            </w:r>
            <w:r w:rsidRPr="00081938">
              <w:rPr>
                <w:vertAlign w:val="superscript"/>
              </w:rPr>
              <w:t>th</w:t>
            </w:r>
            <w:r>
              <w:t xml:space="preserve"> June 2014</w:t>
            </w:r>
          </w:p>
        </w:tc>
        <w:tc>
          <w:tcPr>
            <w:tcW w:w="1114" w:type="dxa"/>
            <w:tcBorders>
              <w:right w:val="nil"/>
            </w:tcBorders>
          </w:tcPr>
          <w:p w:rsidR="00081938" w:rsidRDefault="00081938" w:rsidP="00081938">
            <w:pPr>
              <w:jc w:val="center"/>
            </w:pPr>
          </w:p>
        </w:tc>
        <w:tc>
          <w:tcPr>
            <w:tcW w:w="1114" w:type="dxa"/>
            <w:tcBorders>
              <w:left w:val="nil"/>
            </w:tcBorders>
          </w:tcPr>
          <w:p w:rsidR="00081938" w:rsidRDefault="00081938" w:rsidP="00081938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751C4">
              <w:fldChar w:fldCharType="separate"/>
            </w:r>
            <w:r>
              <w:fldChar w:fldCharType="end"/>
            </w:r>
          </w:p>
        </w:tc>
        <w:tc>
          <w:tcPr>
            <w:tcW w:w="1114" w:type="dxa"/>
            <w:tcBorders>
              <w:right w:val="nil"/>
            </w:tcBorders>
          </w:tcPr>
          <w:p w:rsidR="00081938" w:rsidRDefault="00081938" w:rsidP="00081938">
            <w:pPr>
              <w:jc w:val="center"/>
            </w:pPr>
          </w:p>
        </w:tc>
        <w:tc>
          <w:tcPr>
            <w:tcW w:w="1114" w:type="dxa"/>
            <w:tcBorders>
              <w:left w:val="nil"/>
            </w:tcBorders>
          </w:tcPr>
          <w:p w:rsidR="00081938" w:rsidRDefault="00081938" w:rsidP="00081938">
            <w:pPr>
              <w:jc w:val="center"/>
            </w:pPr>
          </w:p>
        </w:tc>
      </w:tr>
      <w:tr w:rsidR="00081938" w:rsidTr="000502F4">
        <w:trPr>
          <w:trHeight w:val="401"/>
        </w:trPr>
        <w:tc>
          <w:tcPr>
            <w:tcW w:w="4786" w:type="dxa"/>
          </w:tcPr>
          <w:p w:rsidR="00081938" w:rsidRDefault="00081938" w:rsidP="00081938">
            <w:pPr>
              <w:tabs>
                <w:tab w:val="right" w:pos="3544"/>
              </w:tabs>
            </w:pPr>
            <w:r>
              <w:t>Wednesday 25</w:t>
            </w:r>
            <w:r w:rsidRPr="00081938">
              <w:rPr>
                <w:vertAlign w:val="superscript"/>
              </w:rPr>
              <w:t>th</w:t>
            </w:r>
            <w:r>
              <w:t xml:space="preserve"> June 2014</w:t>
            </w:r>
          </w:p>
        </w:tc>
        <w:tc>
          <w:tcPr>
            <w:tcW w:w="1114" w:type="dxa"/>
            <w:tcBorders>
              <w:right w:val="nil"/>
            </w:tcBorders>
          </w:tcPr>
          <w:p w:rsidR="00081938" w:rsidRDefault="00081938" w:rsidP="00081938">
            <w:pPr>
              <w:jc w:val="center"/>
            </w:pPr>
          </w:p>
        </w:tc>
        <w:tc>
          <w:tcPr>
            <w:tcW w:w="1114" w:type="dxa"/>
            <w:tcBorders>
              <w:left w:val="nil"/>
            </w:tcBorders>
          </w:tcPr>
          <w:p w:rsidR="00081938" w:rsidRDefault="00081938" w:rsidP="00081938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751C4">
              <w:fldChar w:fldCharType="separate"/>
            </w:r>
            <w:r>
              <w:fldChar w:fldCharType="end"/>
            </w:r>
          </w:p>
        </w:tc>
        <w:tc>
          <w:tcPr>
            <w:tcW w:w="1114" w:type="dxa"/>
            <w:tcBorders>
              <w:right w:val="nil"/>
            </w:tcBorders>
          </w:tcPr>
          <w:p w:rsidR="00081938" w:rsidRDefault="00081938" w:rsidP="00081938">
            <w:pPr>
              <w:jc w:val="center"/>
            </w:pPr>
          </w:p>
        </w:tc>
        <w:tc>
          <w:tcPr>
            <w:tcW w:w="1114" w:type="dxa"/>
            <w:tcBorders>
              <w:left w:val="nil"/>
            </w:tcBorders>
          </w:tcPr>
          <w:p w:rsidR="00081938" w:rsidRDefault="00081938" w:rsidP="00081938">
            <w:pPr>
              <w:jc w:val="center"/>
            </w:pPr>
          </w:p>
        </w:tc>
      </w:tr>
      <w:tr w:rsidR="00081938" w:rsidTr="000502F4">
        <w:trPr>
          <w:trHeight w:val="401"/>
        </w:trPr>
        <w:tc>
          <w:tcPr>
            <w:tcW w:w="4786" w:type="dxa"/>
          </w:tcPr>
          <w:p w:rsidR="00081938" w:rsidRDefault="00081938" w:rsidP="00081938">
            <w:pPr>
              <w:tabs>
                <w:tab w:val="right" w:pos="3544"/>
              </w:tabs>
            </w:pPr>
            <w:r>
              <w:t>Thursday 26</w:t>
            </w:r>
            <w:r w:rsidRPr="00AE7F32">
              <w:rPr>
                <w:vertAlign w:val="superscript"/>
              </w:rPr>
              <w:t>th</w:t>
            </w:r>
            <w:r>
              <w:t xml:space="preserve"> June 2014</w:t>
            </w:r>
          </w:p>
        </w:tc>
        <w:tc>
          <w:tcPr>
            <w:tcW w:w="1114" w:type="dxa"/>
            <w:tcBorders>
              <w:right w:val="nil"/>
            </w:tcBorders>
          </w:tcPr>
          <w:p w:rsidR="00081938" w:rsidRDefault="00081938" w:rsidP="00081938">
            <w:pPr>
              <w:jc w:val="center"/>
            </w:pPr>
          </w:p>
        </w:tc>
        <w:tc>
          <w:tcPr>
            <w:tcW w:w="1114" w:type="dxa"/>
            <w:tcBorders>
              <w:left w:val="nil"/>
            </w:tcBorders>
          </w:tcPr>
          <w:p w:rsidR="00081938" w:rsidRDefault="00081938" w:rsidP="00081938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751C4">
              <w:fldChar w:fldCharType="separate"/>
            </w:r>
            <w:r>
              <w:fldChar w:fldCharType="end"/>
            </w:r>
          </w:p>
        </w:tc>
        <w:tc>
          <w:tcPr>
            <w:tcW w:w="1114" w:type="dxa"/>
            <w:tcBorders>
              <w:right w:val="nil"/>
            </w:tcBorders>
          </w:tcPr>
          <w:p w:rsidR="00081938" w:rsidRDefault="00081938" w:rsidP="00081938">
            <w:pPr>
              <w:jc w:val="center"/>
            </w:pPr>
          </w:p>
        </w:tc>
        <w:tc>
          <w:tcPr>
            <w:tcW w:w="1114" w:type="dxa"/>
            <w:tcBorders>
              <w:left w:val="nil"/>
            </w:tcBorders>
          </w:tcPr>
          <w:p w:rsidR="00081938" w:rsidRDefault="00081938" w:rsidP="00081938">
            <w:pPr>
              <w:jc w:val="center"/>
            </w:pPr>
          </w:p>
        </w:tc>
      </w:tr>
      <w:tr w:rsidR="00081938" w:rsidTr="000502F4">
        <w:trPr>
          <w:trHeight w:val="401"/>
        </w:trPr>
        <w:tc>
          <w:tcPr>
            <w:tcW w:w="4786" w:type="dxa"/>
          </w:tcPr>
          <w:p w:rsidR="00081938" w:rsidRPr="000502F4" w:rsidRDefault="00081938" w:rsidP="00C5777B">
            <w:r>
              <w:t>Friday 27</w:t>
            </w:r>
            <w:r w:rsidRPr="000502F4">
              <w:rPr>
                <w:vertAlign w:val="superscript"/>
              </w:rPr>
              <w:t>th</w:t>
            </w:r>
            <w:r>
              <w:t xml:space="preserve"> June 2014</w:t>
            </w:r>
          </w:p>
        </w:tc>
        <w:tc>
          <w:tcPr>
            <w:tcW w:w="1114" w:type="dxa"/>
            <w:tcBorders>
              <w:right w:val="nil"/>
            </w:tcBorders>
          </w:tcPr>
          <w:p w:rsidR="00081938" w:rsidRDefault="00081938" w:rsidP="00081938">
            <w:pPr>
              <w:rPr>
                <w:b/>
              </w:rPr>
            </w:pPr>
            <w:r>
              <w:rPr>
                <w:b/>
              </w:rPr>
              <w:t xml:space="preserve">                  </w:t>
            </w:r>
          </w:p>
        </w:tc>
        <w:tc>
          <w:tcPr>
            <w:tcW w:w="1114" w:type="dxa"/>
            <w:tcBorders>
              <w:left w:val="nil"/>
            </w:tcBorders>
          </w:tcPr>
          <w:p w:rsidR="00081938" w:rsidRDefault="00081938" w:rsidP="00081938">
            <w:pPr>
              <w:jc w:val="center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1751C4">
              <w:fldChar w:fldCharType="separate"/>
            </w:r>
            <w:r>
              <w:fldChar w:fldCharType="end"/>
            </w:r>
          </w:p>
        </w:tc>
        <w:tc>
          <w:tcPr>
            <w:tcW w:w="1114" w:type="dxa"/>
            <w:tcBorders>
              <w:right w:val="nil"/>
            </w:tcBorders>
          </w:tcPr>
          <w:p w:rsidR="00081938" w:rsidRDefault="00081938" w:rsidP="00081938">
            <w:pPr>
              <w:jc w:val="center"/>
            </w:pPr>
          </w:p>
        </w:tc>
        <w:tc>
          <w:tcPr>
            <w:tcW w:w="1114" w:type="dxa"/>
            <w:tcBorders>
              <w:left w:val="nil"/>
            </w:tcBorders>
          </w:tcPr>
          <w:p w:rsidR="00081938" w:rsidRDefault="00081938" w:rsidP="00081938">
            <w:pPr>
              <w:jc w:val="center"/>
            </w:pPr>
          </w:p>
        </w:tc>
      </w:tr>
    </w:tbl>
    <w:p w:rsidR="002825C7" w:rsidRDefault="002825C7" w:rsidP="00F04D2F">
      <w:pPr>
        <w:rPr>
          <w:b/>
        </w:rPr>
      </w:pPr>
    </w:p>
    <w:p w:rsidR="00BB317E" w:rsidRDefault="00BB317E" w:rsidP="00BB317E">
      <w:pPr>
        <w:rPr>
          <w:b/>
        </w:rPr>
      </w:pPr>
      <w:r w:rsidRPr="00F04D2F">
        <w:rPr>
          <w:b/>
        </w:rPr>
        <w:t>Data Protection</w:t>
      </w:r>
    </w:p>
    <w:p w:rsidR="00AE7F32" w:rsidRDefault="00BC697D" w:rsidP="00BC697D">
      <w:r w:rsidRPr="00BC697D">
        <w:t xml:space="preserve">The information you give will be used to process your registration. </w:t>
      </w:r>
    </w:p>
    <w:p w:rsidR="00FE6D64" w:rsidRDefault="00334563" w:rsidP="00831A25">
      <w:r>
        <w:t xml:space="preserve">If you have any queries, please don’t hesitate to call us on </w:t>
      </w:r>
      <w:r w:rsidR="00714A7A">
        <w:t xml:space="preserve"> </w:t>
      </w:r>
      <w:r w:rsidR="00714A7A" w:rsidRPr="00CE1CF2">
        <w:rPr>
          <w:b/>
        </w:rPr>
        <w:t>+44 (</w:t>
      </w:r>
      <w:r w:rsidRPr="00CE50AF">
        <w:rPr>
          <w:b/>
        </w:rPr>
        <w:t>0</w:t>
      </w:r>
      <w:r w:rsidR="00714A7A">
        <w:rPr>
          <w:b/>
        </w:rPr>
        <w:t>)</w:t>
      </w:r>
      <w:r w:rsidRPr="00CE50AF">
        <w:rPr>
          <w:b/>
        </w:rPr>
        <w:t xml:space="preserve">113 343 </w:t>
      </w:r>
      <w:r w:rsidR="00AE7F32">
        <w:rPr>
          <w:b/>
        </w:rPr>
        <w:t>5006</w:t>
      </w:r>
      <w:r w:rsidR="0036234C">
        <w:rPr>
          <w:b/>
        </w:rPr>
        <w:t>.</w:t>
      </w:r>
    </w:p>
    <w:p w:rsidR="00CE50AF" w:rsidRDefault="00FE6D64" w:rsidP="00831A25">
      <w:r>
        <w:t>Please return this form to:</w:t>
      </w:r>
      <w:r w:rsidR="00CE50AF">
        <w:t xml:space="preserve"> </w:t>
      </w:r>
      <w:r>
        <w:t>Conference &amp; Events Office</w:t>
      </w:r>
      <w:r w:rsidR="00CE50AF">
        <w:t xml:space="preserve">, </w:t>
      </w:r>
      <w:r>
        <w:t>3</w:t>
      </w:r>
      <w:r w:rsidRPr="00FE6D64">
        <w:rPr>
          <w:vertAlign w:val="superscript"/>
        </w:rPr>
        <w:t>rd</w:t>
      </w:r>
      <w:r>
        <w:t xml:space="preserve"> Floor, University House,</w:t>
      </w:r>
      <w:r w:rsidR="00CE50AF">
        <w:t xml:space="preserve"> </w:t>
      </w:r>
      <w:r>
        <w:t>University of Leeds</w:t>
      </w:r>
      <w:r w:rsidR="00CE50AF">
        <w:t xml:space="preserve">, </w:t>
      </w:r>
      <w:r>
        <w:t>Leeds</w:t>
      </w:r>
      <w:r w:rsidR="00CE50AF">
        <w:t xml:space="preserve">, </w:t>
      </w:r>
      <w:r>
        <w:t>LS2 9JT</w:t>
      </w:r>
    </w:p>
    <w:p w:rsidR="000502F4" w:rsidRDefault="00AE7F32">
      <w:r>
        <w:t>O</w:t>
      </w:r>
      <w:r w:rsidR="00FE6D64">
        <w:t>r</w:t>
      </w:r>
      <w:r>
        <w:t xml:space="preserve"> </w:t>
      </w:r>
      <w:r w:rsidR="00FE6D64">
        <w:t>by return of email to the sender</w:t>
      </w:r>
      <w:r w:rsidR="003E0265">
        <w:t>,</w:t>
      </w:r>
      <w:r w:rsidR="00CE50AF">
        <w:t xml:space="preserve"> or to </w:t>
      </w:r>
      <w:hyperlink r:id="rId9" w:history="1">
        <w:r w:rsidR="00C06D9D" w:rsidRPr="0066248D">
          <w:rPr>
            <w:rStyle w:val="Hyperlink"/>
          </w:rPr>
          <w:t>aoaccommodation@leeds.ac.uk</w:t>
        </w:r>
      </w:hyperlink>
      <w:r>
        <w:t xml:space="preserve"> </w:t>
      </w:r>
      <w:r w:rsidR="002825C7">
        <w:t xml:space="preserve"> </w:t>
      </w:r>
      <w:r w:rsidR="00714A7A">
        <w:t xml:space="preserve"> please quote </w:t>
      </w:r>
      <w:r>
        <w:t xml:space="preserve">Accommodation </w:t>
      </w:r>
      <w:r w:rsidR="00714A7A">
        <w:t xml:space="preserve">in the subject line of your email. </w:t>
      </w:r>
    </w:p>
    <w:sectPr w:rsidR="000502F4" w:rsidSect="00F04D2F">
      <w:pgSz w:w="11906" w:h="16838"/>
      <w:pgMar w:top="709" w:right="1440" w:bottom="709" w:left="1440" w:header="708" w:footer="8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4FF" w:rsidRDefault="00E434FF" w:rsidP="003364D4">
      <w:pPr>
        <w:spacing w:before="0" w:line="240" w:lineRule="auto"/>
      </w:pPr>
      <w:r>
        <w:separator/>
      </w:r>
    </w:p>
  </w:endnote>
  <w:endnote w:type="continuationSeparator" w:id="0">
    <w:p w:rsidR="00E434FF" w:rsidRDefault="00E434FF" w:rsidP="003364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4FF" w:rsidRDefault="00E434FF" w:rsidP="003364D4">
      <w:pPr>
        <w:spacing w:before="0" w:line="240" w:lineRule="auto"/>
      </w:pPr>
      <w:r>
        <w:separator/>
      </w:r>
    </w:p>
  </w:footnote>
  <w:footnote w:type="continuationSeparator" w:id="0">
    <w:p w:rsidR="00E434FF" w:rsidRDefault="00E434FF" w:rsidP="003364D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DCCD14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5502A5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A25"/>
    <w:rsid w:val="00005269"/>
    <w:rsid w:val="00007D2F"/>
    <w:rsid w:val="0004021E"/>
    <w:rsid w:val="000464C7"/>
    <w:rsid w:val="000502F4"/>
    <w:rsid w:val="000538FA"/>
    <w:rsid w:val="000554B0"/>
    <w:rsid w:val="00081938"/>
    <w:rsid w:val="000A1559"/>
    <w:rsid w:val="000A395C"/>
    <w:rsid w:val="000A5433"/>
    <w:rsid w:val="00134B6D"/>
    <w:rsid w:val="001751C4"/>
    <w:rsid w:val="001B1DE8"/>
    <w:rsid w:val="001C2F45"/>
    <w:rsid w:val="00257B7F"/>
    <w:rsid w:val="00273123"/>
    <w:rsid w:val="00276F33"/>
    <w:rsid w:val="002825C7"/>
    <w:rsid w:val="002A237B"/>
    <w:rsid w:val="00330467"/>
    <w:rsid w:val="00334563"/>
    <w:rsid w:val="003364D4"/>
    <w:rsid w:val="003400F1"/>
    <w:rsid w:val="00351C52"/>
    <w:rsid w:val="0036234C"/>
    <w:rsid w:val="003A6603"/>
    <w:rsid w:val="003B792A"/>
    <w:rsid w:val="003E0265"/>
    <w:rsid w:val="00416AA0"/>
    <w:rsid w:val="00467A1A"/>
    <w:rsid w:val="0049504C"/>
    <w:rsid w:val="004959DE"/>
    <w:rsid w:val="0056264E"/>
    <w:rsid w:val="00584170"/>
    <w:rsid w:val="005A3F77"/>
    <w:rsid w:val="005B0D14"/>
    <w:rsid w:val="005E5E10"/>
    <w:rsid w:val="00606EA0"/>
    <w:rsid w:val="006422C8"/>
    <w:rsid w:val="00664674"/>
    <w:rsid w:val="006825FF"/>
    <w:rsid w:val="0068292A"/>
    <w:rsid w:val="006C486A"/>
    <w:rsid w:val="006F163E"/>
    <w:rsid w:val="00713E59"/>
    <w:rsid w:val="00714A7A"/>
    <w:rsid w:val="00750570"/>
    <w:rsid w:val="00806A6A"/>
    <w:rsid w:val="00831A25"/>
    <w:rsid w:val="00857ABF"/>
    <w:rsid w:val="00873D7B"/>
    <w:rsid w:val="00880119"/>
    <w:rsid w:val="00890E90"/>
    <w:rsid w:val="008A25AA"/>
    <w:rsid w:val="0091059B"/>
    <w:rsid w:val="009266A9"/>
    <w:rsid w:val="009272E0"/>
    <w:rsid w:val="00930117"/>
    <w:rsid w:val="009B2BC6"/>
    <w:rsid w:val="009C58A8"/>
    <w:rsid w:val="00A36CF5"/>
    <w:rsid w:val="00A7385A"/>
    <w:rsid w:val="00A84265"/>
    <w:rsid w:val="00AD1B4C"/>
    <w:rsid w:val="00AD3173"/>
    <w:rsid w:val="00AD6BD6"/>
    <w:rsid w:val="00AE7F32"/>
    <w:rsid w:val="00B23173"/>
    <w:rsid w:val="00B23E4E"/>
    <w:rsid w:val="00B3772F"/>
    <w:rsid w:val="00B5072E"/>
    <w:rsid w:val="00B57869"/>
    <w:rsid w:val="00B73992"/>
    <w:rsid w:val="00B7564E"/>
    <w:rsid w:val="00BB317E"/>
    <w:rsid w:val="00BC350F"/>
    <w:rsid w:val="00BC697D"/>
    <w:rsid w:val="00BF7C01"/>
    <w:rsid w:val="00C02266"/>
    <w:rsid w:val="00C054C1"/>
    <w:rsid w:val="00C06D9D"/>
    <w:rsid w:val="00C1031B"/>
    <w:rsid w:val="00C37E6F"/>
    <w:rsid w:val="00C43089"/>
    <w:rsid w:val="00C44516"/>
    <w:rsid w:val="00C60E97"/>
    <w:rsid w:val="00C92AAD"/>
    <w:rsid w:val="00CA19CD"/>
    <w:rsid w:val="00CE1CF2"/>
    <w:rsid w:val="00CE4955"/>
    <w:rsid w:val="00CE50AF"/>
    <w:rsid w:val="00D00D33"/>
    <w:rsid w:val="00D049CA"/>
    <w:rsid w:val="00D05CF6"/>
    <w:rsid w:val="00D212AF"/>
    <w:rsid w:val="00D22905"/>
    <w:rsid w:val="00D41F68"/>
    <w:rsid w:val="00D77AA4"/>
    <w:rsid w:val="00DB1FCB"/>
    <w:rsid w:val="00DE1678"/>
    <w:rsid w:val="00E057DF"/>
    <w:rsid w:val="00E209F2"/>
    <w:rsid w:val="00E32E4B"/>
    <w:rsid w:val="00E434FF"/>
    <w:rsid w:val="00E5253F"/>
    <w:rsid w:val="00E5607F"/>
    <w:rsid w:val="00E73853"/>
    <w:rsid w:val="00E85167"/>
    <w:rsid w:val="00E935AA"/>
    <w:rsid w:val="00EB1421"/>
    <w:rsid w:val="00EB5873"/>
    <w:rsid w:val="00EB66B1"/>
    <w:rsid w:val="00EB7C49"/>
    <w:rsid w:val="00EF0C32"/>
    <w:rsid w:val="00F04D2F"/>
    <w:rsid w:val="00F056E3"/>
    <w:rsid w:val="00F13B5C"/>
    <w:rsid w:val="00F15A0C"/>
    <w:rsid w:val="00F35C26"/>
    <w:rsid w:val="00F367F1"/>
    <w:rsid w:val="00F419B2"/>
    <w:rsid w:val="00F63275"/>
    <w:rsid w:val="00F65E1D"/>
    <w:rsid w:val="00F76C59"/>
    <w:rsid w:val="00F94401"/>
    <w:rsid w:val="00FA59EF"/>
    <w:rsid w:val="00FA6D09"/>
    <w:rsid w:val="00FA724C"/>
    <w:rsid w:val="00FA7A38"/>
    <w:rsid w:val="00FB2258"/>
    <w:rsid w:val="00FB2AA3"/>
    <w:rsid w:val="00FC1637"/>
    <w:rsid w:val="00FD79CC"/>
    <w:rsid w:val="00FE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264E"/>
    <w:pPr>
      <w:spacing w:before="120" w:after="0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ubheading">
    <w:name w:val="Subheading"/>
    <w:basedOn w:val="Standard"/>
    <w:next w:val="Standard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Absatz-Standardschriftart"/>
    <w:link w:val="Subheading"/>
    <w:rsid w:val="00E209F2"/>
    <w:rPr>
      <w:rFonts w:ascii="Arial" w:hAnsi="Arial" w:cs="Arial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Absatz-Standardschriftar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ZitatZchn">
    <w:name w:val="Zitat Zchn"/>
    <w:basedOn w:val="Absatz-Standardschriftart"/>
    <w:link w:val="Zitat"/>
    <w:uiPriority w:val="29"/>
    <w:rsid w:val="00AD1B4C"/>
    <w:rPr>
      <w:i/>
      <w:iCs/>
    </w:rPr>
  </w:style>
  <w:style w:type="paragraph" w:styleId="Aufzhlungszeichen">
    <w:name w:val="List Bullet"/>
    <w:basedOn w:val="Standard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ennummer">
    <w:name w:val="List Number"/>
    <w:basedOn w:val="Standard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E209F2"/>
  </w:style>
  <w:style w:type="character" w:styleId="IntensiveHervorhebung">
    <w:name w:val="Intense Emphasis"/>
    <w:basedOn w:val="Absatz-Standardschriftart"/>
    <w:uiPriority w:val="21"/>
    <w:qFormat/>
    <w:rsid w:val="00416AA0"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chwacherVerweis">
    <w:name w:val="Subtle Reference"/>
    <w:basedOn w:val="Absatz-Standardschriftart"/>
    <w:uiPriority w:val="31"/>
    <w:qFormat/>
    <w:rsid w:val="00B7564E"/>
    <w:rPr>
      <w:smallCaps/>
      <w:color w:val="auto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iverVerweis">
    <w:name w:val="Intense Reference"/>
    <w:basedOn w:val="Absatz-Standardschriftar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Standard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tzhaltertext">
    <w:name w:val="Placeholder Text"/>
    <w:basedOn w:val="Absatz-Standardschriftart"/>
    <w:uiPriority w:val="99"/>
    <w:semiHidden/>
    <w:rsid w:val="00AD3173"/>
    <w:rPr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NurText">
    <w:name w:val="Plain Text"/>
    <w:basedOn w:val="Standard"/>
    <w:link w:val="NurTextZchn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30467"/>
    <w:rPr>
      <w:rFonts w:ascii="Consolas" w:hAnsi="Consolas"/>
      <w:szCs w:val="2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90E90"/>
    <w:rPr>
      <w:sz w:val="20"/>
      <w:szCs w:val="1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90E9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90E90"/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890E90"/>
    <w:pPr>
      <w:spacing w:after="32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890E90"/>
  </w:style>
  <w:style w:type="paragraph" w:styleId="Textkrper-Einzug3">
    <w:name w:val="Body Text Indent 3"/>
    <w:basedOn w:val="Standard"/>
    <w:link w:val="Textkrper-Einzug3Zchn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D00D33"/>
    <w:rPr>
      <w:sz w:val="20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3772F"/>
    <w:rPr>
      <w:rFonts w:cs="Tahoma"/>
      <w:szCs w:val="16"/>
    </w:rPr>
  </w:style>
  <w:style w:type="paragraph" w:styleId="Endnotentext">
    <w:name w:val="endnote text"/>
    <w:basedOn w:val="Standard"/>
    <w:link w:val="EndnotentextZchn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3772F"/>
    <w:rPr>
      <w:szCs w:val="20"/>
    </w:rPr>
  </w:style>
  <w:style w:type="character" w:styleId="Hervorhebung">
    <w:name w:val="Emphasis"/>
    <w:basedOn w:val="Absatz-Standardschriftart"/>
    <w:uiPriority w:val="20"/>
    <w:qFormat/>
    <w:rsid w:val="00B3772F"/>
    <w:rPr>
      <w:i/>
      <w:iCs/>
    </w:rPr>
  </w:style>
  <w:style w:type="paragraph" w:styleId="Umschlagabsenderadresse">
    <w:name w:val="envelope return"/>
    <w:basedOn w:val="Standard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KeinLeerraum">
    <w:name w:val="No Spacing"/>
    <w:uiPriority w:val="1"/>
    <w:qFormat/>
    <w:rsid w:val="003400F1"/>
    <w:pPr>
      <w:spacing w:after="0" w:line="240" w:lineRule="auto"/>
    </w:pPr>
  </w:style>
  <w:style w:type="paragraph" w:styleId="StandardWeb">
    <w:name w:val="Normal (Web)"/>
    <w:basedOn w:val="Standard"/>
    <w:uiPriority w:val="99"/>
    <w:unhideWhenUsed/>
    <w:rsid w:val="00930117"/>
    <w:rPr>
      <w:rFonts w:cs="Times New Roman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table" w:styleId="Tabellenraster">
    <w:name w:val="Table Grid"/>
    <w:basedOn w:val="NormaleTabelle"/>
    <w:uiPriority w:val="59"/>
    <w:rsid w:val="00831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3364D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364D4"/>
  </w:style>
  <w:style w:type="paragraph" w:styleId="Fuzeile">
    <w:name w:val="footer"/>
    <w:basedOn w:val="Standard"/>
    <w:link w:val="FuzeileZchn"/>
    <w:uiPriority w:val="99"/>
    <w:unhideWhenUsed/>
    <w:rsid w:val="003364D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64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64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64D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E50AF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57A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264E"/>
    <w:pPr>
      <w:spacing w:before="120" w:after="0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ubheading">
    <w:name w:val="Subheading"/>
    <w:basedOn w:val="Standard"/>
    <w:next w:val="Standard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Absatz-Standardschriftart"/>
    <w:link w:val="Subheading"/>
    <w:rsid w:val="00E209F2"/>
    <w:rPr>
      <w:rFonts w:ascii="Arial" w:hAnsi="Arial" w:cs="Arial"/>
      <w:b/>
      <w:sz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Absatz-Standardschriftar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ZitatZchn">
    <w:name w:val="Zitat Zchn"/>
    <w:basedOn w:val="Absatz-Standardschriftart"/>
    <w:link w:val="Zitat"/>
    <w:uiPriority w:val="29"/>
    <w:rsid w:val="00AD1B4C"/>
    <w:rPr>
      <w:i/>
      <w:iCs/>
    </w:rPr>
  </w:style>
  <w:style w:type="paragraph" w:styleId="Aufzhlungszeichen">
    <w:name w:val="List Bullet"/>
    <w:basedOn w:val="Standard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ennummer">
    <w:name w:val="List Number"/>
    <w:basedOn w:val="Standard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E209F2"/>
  </w:style>
  <w:style w:type="character" w:styleId="IntensiveHervorhebung">
    <w:name w:val="Intense Emphasis"/>
    <w:basedOn w:val="Absatz-Standardschriftart"/>
    <w:uiPriority w:val="21"/>
    <w:qFormat/>
    <w:rsid w:val="00416AA0"/>
    <w:rPr>
      <w:b/>
      <w:bCs/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chwacherVerweis">
    <w:name w:val="Subtle Reference"/>
    <w:basedOn w:val="Absatz-Standardschriftart"/>
    <w:uiPriority w:val="31"/>
    <w:qFormat/>
    <w:rsid w:val="00B7564E"/>
    <w:rPr>
      <w:smallCaps/>
      <w:color w:val="auto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iverVerweis">
    <w:name w:val="Intense Reference"/>
    <w:basedOn w:val="Absatz-Standardschriftar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Standard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tzhaltertext">
    <w:name w:val="Placeholder Text"/>
    <w:basedOn w:val="Absatz-Standardschriftart"/>
    <w:uiPriority w:val="99"/>
    <w:semiHidden/>
    <w:rsid w:val="00AD3173"/>
    <w:rPr>
      <w:color w:va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NurText">
    <w:name w:val="Plain Text"/>
    <w:basedOn w:val="Standard"/>
    <w:link w:val="NurTextZchn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30467"/>
    <w:rPr>
      <w:rFonts w:ascii="Consolas" w:hAnsi="Consolas"/>
      <w:szCs w:val="2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890E90"/>
    <w:rPr>
      <w:sz w:val="20"/>
      <w:szCs w:val="16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90E9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90E90"/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890E90"/>
    <w:pPr>
      <w:spacing w:after="32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890E90"/>
  </w:style>
  <w:style w:type="paragraph" w:styleId="Textkrper-Einzug3">
    <w:name w:val="Body Text Indent 3"/>
    <w:basedOn w:val="Standard"/>
    <w:link w:val="Textkrper-Einzug3Zchn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D00D33"/>
    <w:rPr>
      <w:sz w:val="20"/>
      <w:szCs w:val="16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3772F"/>
    <w:rPr>
      <w:rFonts w:cs="Tahoma"/>
      <w:szCs w:val="16"/>
    </w:rPr>
  </w:style>
  <w:style w:type="paragraph" w:styleId="Endnotentext">
    <w:name w:val="endnote text"/>
    <w:basedOn w:val="Standard"/>
    <w:link w:val="EndnotentextZchn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3772F"/>
    <w:rPr>
      <w:szCs w:val="20"/>
    </w:rPr>
  </w:style>
  <w:style w:type="character" w:styleId="Hervorhebung">
    <w:name w:val="Emphasis"/>
    <w:basedOn w:val="Absatz-Standardschriftart"/>
    <w:uiPriority w:val="20"/>
    <w:qFormat/>
    <w:rsid w:val="00B3772F"/>
    <w:rPr>
      <w:i/>
      <w:iCs/>
    </w:rPr>
  </w:style>
  <w:style w:type="paragraph" w:styleId="Umschlagabsenderadresse">
    <w:name w:val="envelope return"/>
    <w:basedOn w:val="Standard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KeinLeerraum">
    <w:name w:val="No Spacing"/>
    <w:uiPriority w:val="1"/>
    <w:qFormat/>
    <w:rsid w:val="003400F1"/>
    <w:pPr>
      <w:spacing w:after="0" w:line="240" w:lineRule="auto"/>
    </w:pPr>
  </w:style>
  <w:style w:type="paragraph" w:styleId="StandardWeb">
    <w:name w:val="Normal (Web)"/>
    <w:basedOn w:val="Standard"/>
    <w:uiPriority w:val="99"/>
    <w:unhideWhenUsed/>
    <w:rsid w:val="00930117"/>
    <w:rPr>
      <w:rFonts w:cs="Times New Roman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table" w:styleId="Tabellenraster">
    <w:name w:val="Table Grid"/>
    <w:basedOn w:val="NormaleTabelle"/>
    <w:uiPriority w:val="59"/>
    <w:rsid w:val="00831A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3364D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364D4"/>
  </w:style>
  <w:style w:type="paragraph" w:styleId="Fuzeile">
    <w:name w:val="footer"/>
    <w:basedOn w:val="Standard"/>
    <w:link w:val="FuzeileZchn"/>
    <w:uiPriority w:val="99"/>
    <w:unhideWhenUsed/>
    <w:rsid w:val="003364D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364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64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64D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CE50AF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57A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90">
      <w:bodyDiv w:val="1"/>
      <w:marLeft w:val="134"/>
      <w:marRight w:val="134"/>
      <w:marTop w:val="134"/>
      <w:marBottom w:val="13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139">
      <w:bodyDiv w:val="1"/>
      <w:marLeft w:val="134"/>
      <w:marRight w:val="134"/>
      <w:marTop w:val="134"/>
      <w:marBottom w:val="13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etinleeds.co.uk/stormjamesoncourt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oaccommodation@leed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1268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Ellingham</dc:creator>
  <cp:lastModifiedBy>Forsberg, Nicolai - Switzerland, Zuchwil</cp:lastModifiedBy>
  <cp:revision>2</cp:revision>
  <cp:lastPrinted>2011-12-16T13:20:00Z</cp:lastPrinted>
  <dcterms:created xsi:type="dcterms:W3CDTF">2014-02-24T15:10:00Z</dcterms:created>
  <dcterms:modified xsi:type="dcterms:W3CDTF">2014-02-24T15:10:00Z</dcterms:modified>
</cp:coreProperties>
</file>